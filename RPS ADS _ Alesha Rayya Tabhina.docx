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3341" w14:textId="67C2223F" w:rsidR="001269C5" w:rsidRPr="001269C5" w:rsidRDefault="001269C5" w:rsidP="001269C5">
      <w:pPr>
        <w:rPr>
          <w:rFonts w:cs="Al Bayan Plain"/>
          <w:sz w:val="24"/>
          <w:szCs w:val="24"/>
        </w:rPr>
      </w:pPr>
      <w:r>
        <w:rPr>
          <w:rFonts w:cs="Al Bayan Plain"/>
          <w:sz w:val="24"/>
          <w:szCs w:val="24"/>
        </w:rPr>
        <w:t>Nama</w:t>
      </w:r>
      <w:r>
        <w:rPr>
          <w:rFonts w:cs="Al Bayan Plain"/>
          <w:sz w:val="24"/>
          <w:szCs w:val="24"/>
        </w:rPr>
        <w:tab/>
        <w:t xml:space="preserve">= </w:t>
      </w:r>
      <w:r w:rsidRPr="001269C5">
        <w:rPr>
          <w:rFonts w:cs="Al Bayan Plain"/>
          <w:sz w:val="24"/>
          <w:szCs w:val="24"/>
        </w:rPr>
        <w:t xml:space="preserve">Alesha </w:t>
      </w:r>
      <w:proofErr w:type="spellStart"/>
      <w:r w:rsidRPr="001269C5">
        <w:rPr>
          <w:rFonts w:cs="Al Bayan Plain"/>
          <w:sz w:val="24"/>
          <w:szCs w:val="24"/>
        </w:rPr>
        <w:t>Rayya</w:t>
      </w:r>
      <w:proofErr w:type="spellEnd"/>
      <w:r w:rsidRPr="001269C5">
        <w:rPr>
          <w:rFonts w:cs="Al Bayan Plain"/>
          <w:sz w:val="24"/>
          <w:szCs w:val="24"/>
        </w:rPr>
        <w:t xml:space="preserve"> Tabhina</w:t>
      </w:r>
    </w:p>
    <w:p w14:paraId="4CFEAF17" w14:textId="14F21099" w:rsidR="001269C5" w:rsidRPr="001269C5" w:rsidRDefault="001269C5" w:rsidP="001269C5">
      <w:pPr>
        <w:rPr>
          <w:rFonts w:cs="Al Bayan Plain"/>
          <w:sz w:val="24"/>
          <w:szCs w:val="24"/>
        </w:rPr>
      </w:pPr>
      <w:r>
        <w:rPr>
          <w:rFonts w:cs="Al Bayan Plain"/>
          <w:sz w:val="24"/>
          <w:szCs w:val="24"/>
        </w:rPr>
        <w:t>NIM</w:t>
      </w:r>
      <w:r>
        <w:rPr>
          <w:rFonts w:cs="Al Bayan Plain"/>
          <w:sz w:val="24"/>
          <w:szCs w:val="24"/>
        </w:rPr>
        <w:tab/>
        <w:t xml:space="preserve">= </w:t>
      </w:r>
      <w:r w:rsidRPr="001269C5">
        <w:rPr>
          <w:rFonts w:cs="Al Bayan Plain"/>
          <w:sz w:val="24"/>
          <w:szCs w:val="24"/>
        </w:rPr>
        <w:t>12030123120054</w:t>
      </w:r>
    </w:p>
    <w:p w14:paraId="725D11E7" w14:textId="709F7A15" w:rsidR="001269C5" w:rsidRDefault="001269C5" w:rsidP="001269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semester yang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disesuaikan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prototype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tajuk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Inventaris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Akuntansi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Barang untuk Us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aha Kecil dan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Menengah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(UKM)".</w:t>
      </w:r>
    </w:p>
    <w:p w14:paraId="311B63E7" w14:textId="77777777" w:rsidR="001269C5" w:rsidRPr="001269C5" w:rsidRDefault="001269C5" w:rsidP="001269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8594804" w14:textId="3AE99042" w:rsidR="001269C5" w:rsidRPr="001269C5" w:rsidRDefault="001269C5" w:rsidP="001269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RPS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ditambah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referensi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e-book,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1269C5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"Systems Analysis and Design, 11th Edition"</w:t>
      </w:r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Kenneth E. Kendall dan Julie E. Kendall.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topik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mata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kuliah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Desain dan </w:t>
      </w:r>
      <w:proofErr w:type="spellStart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1269C5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542897A" w14:textId="02D45A88" w:rsidR="001269C5" w:rsidRDefault="001269C5">
      <w:pPr>
        <w:pStyle w:val="Title"/>
        <w:rPr>
          <w:rFonts w:asciiTheme="minorHAnsi" w:hAnsiTheme="minorHAnsi" w:cs="Al Bayan Plain"/>
          <w:sz w:val="24"/>
          <w:szCs w:val="24"/>
        </w:rPr>
      </w:pPr>
    </w:p>
    <w:p w14:paraId="27A1BD11" w14:textId="77777777" w:rsidR="001269C5" w:rsidRPr="001269C5" w:rsidRDefault="001269C5" w:rsidP="001269C5"/>
    <w:p w14:paraId="58A1F3A8" w14:textId="0E37FF1C" w:rsidR="002529E8" w:rsidRPr="001269C5" w:rsidRDefault="006169CE">
      <w:pPr>
        <w:pStyle w:val="Title"/>
        <w:rPr>
          <w:rFonts w:asciiTheme="minorHAnsi" w:hAnsiTheme="minorHAnsi" w:cs="Al Bayan Plain"/>
          <w:sz w:val="36"/>
          <w:szCs w:val="36"/>
        </w:rPr>
      </w:pPr>
      <w:proofErr w:type="spellStart"/>
      <w:r w:rsidRPr="001269C5">
        <w:rPr>
          <w:rFonts w:asciiTheme="minorHAnsi" w:hAnsiTheme="minorHAnsi" w:cs="Al Bayan Plain"/>
          <w:sz w:val="36"/>
          <w:szCs w:val="36"/>
        </w:rPr>
        <w:t>Rencana</w:t>
      </w:r>
      <w:proofErr w:type="spellEnd"/>
      <w:r w:rsidRPr="001269C5">
        <w:rPr>
          <w:rFonts w:asciiTheme="minorHAnsi" w:hAnsiTheme="minorHAnsi" w:cs="Al Bayan Plain"/>
          <w:sz w:val="36"/>
          <w:szCs w:val="36"/>
        </w:rPr>
        <w:t xml:space="preserve"> </w:t>
      </w:r>
      <w:proofErr w:type="spellStart"/>
      <w:r w:rsidRPr="001269C5">
        <w:rPr>
          <w:rFonts w:asciiTheme="minorHAnsi" w:hAnsiTheme="minorHAnsi" w:cs="Al Bayan Plain"/>
          <w:sz w:val="36"/>
          <w:szCs w:val="36"/>
        </w:rPr>
        <w:t>Pembelajaran</w:t>
      </w:r>
      <w:proofErr w:type="spellEnd"/>
      <w:r w:rsidRPr="001269C5">
        <w:rPr>
          <w:rFonts w:asciiTheme="minorHAnsi" w:hAnsiTheme="minorHAnsi" w:cs="Al Bayan Plain"/>
          <w:sz w:val="36"/>
          <w:szCs w:val="36"/>
        </w:rPr>
        <w:t xml:space="preserve">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972"/>
        <w:gridCol w:w="1283"/>
        <w:gridCol w:w="1615"/>
        <w:gridCol w:w="1283"/>
        <w:gridCol w:w="1092"/>
        <w:gridCol w:w="1399"/>
      </w:tblGrid>
      <w:tr w:rsidR="002529E8" w:rsidRPr="001269C5" w14:paraId="6D17124F" w14:textId="77777777">
        <w:tc>
          <w:tcPr>
            <w:tcW w:w="1234" w:type="dxa"/>
          </w:tcPr>
          <w:p w14:paraId="580D4866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1234" w:type="dxa"/>
          </w:tcPr>
          <w:p w14:paraId="109F5F21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234" w:type="dxa"/>
          </w:tcPr>
          <w:p w14:paraId="4D1121F2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1234" w:type="dxa"/>
          </w:tcPr>
          <w:p w14:paraId="25501A28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Langkah-Langkah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234" w:type="dxa"/>
          </w:tcPr>
          <w:p w14:paraId="0D0830D3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Studi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Kasus</w:t>
            </w:r>
            <w:proofErr w:type="spellEnd"/>
          </w:p>
        </w:tc>
        <w:tc>
          <w:tcPr>
            <w:tcW w:w="1234" w:type="dxa"/>
          </w:tcPr>
          <w:p w14:paraId="0E45BC49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234" w:type="dxa"/>
          </w:tcPr>
          <w:p w14:paraId="245507C0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Referensi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(Bab E-Book)</w:t>
            </w:r>
          </w:p>
        </w:tc>
      </w:tr>
      <w:tr w:rsidR="002529E8" w:rsidRPr="001269C5" w14:paraId="4DA19F33" w14:textId="77777777">
        <w:tc>
          <w:tcPr>
            <w:tcW w:w="1234" w:type="dxa"/>
          </w:tcPr>
          <w:p w14:paraId="29265E6E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40017402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19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Agustus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2024</w:t>
            </w:r>
          </w:p>
        </w:tc>
        <w:tc>
          <w:tcPr>
            <w:tcW w:w="1234" w:type="dxa"/>
          </w:tcPr>
          <w:p w14:paraId="12CC4699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Pengenalan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Informasi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dan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Perannya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dalam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Bisnis</w:t>
            </w:r>
            <w:proofErr w:type="spellEnd"/>
          </w:p>
        </w:tc>
        <w:tc>
          <w:tcPr>
            <w:tcW w:w="1234" w:type="dxa"/>
          </w:tcPr>
          <w:p w14:paraId="795BA861" w14:textId="2FBDA026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1.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Pendahuluan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tentang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informasi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dan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pengantar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proyek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akhir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>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2.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Diskusi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tentang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peran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informasi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dalam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bisnis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kecil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dan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menengah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(UKM).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3.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Pembahasan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definisi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dan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komponen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informasi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>.</w:t>
            </w:r>
          </w:p>
          <w:p w14:paraId="41BD1534" w14:textId="6B92C9FC" w:rsidR="00080C91" w:rsidRPr="001269C5" w:rsidRDefault="00080C91" w:rsidP="00080C91">
            <w:pPr>
              <w:rPr>
                <w:rFonts w:cs="Al Bayan Plai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0DE33985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Studi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kasus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tentang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penggunaan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informasi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di UKM retail.</w:t>
            </w:r>
          </w:p>
        </w:tc>
        <w:tc>
          <w:tcPr>
            <w:tcW w:w="1234" w:type="dxa"/>
          </w:tcPr>
          <w:p w14:paraId="61225DAF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PowerPoint, Excel</w:t>
            </w:r>
          </w:p>
        </w:tc>
        <w:tc>
          <w:tcPr>
            <w:tcW w:w="1234" w:type="dxa"/>
          </w:tcPr>
          <w:p w14:paraId="7E70EF84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Bab 1: "The Syst</w:t>
            </w:r>
            <w:r w:rsidRPr="001269C5">
              <w:rPr>
                <w:rFonts w:cs="Al Bayan Plain"/>
                <w:sz w:val="24"/>
                <w:szCs w:val="24"/>
              </w:rPr>
              <w:t>ems Development Environment"</w:t>
            </w:r>
          </w:p>
        </w:tc>
      </w:tr>
      <w:tr w:rsidR="002529E8" w:rsidRPr="001269C5" w14:paraId="59BFDEFE" w14:textId="77777777">
        <w:tc>
          <w:tcPr>
            <w:tcW w:w="1234" w:type="dxa"/>
          </w:tcPr>
          <w:p w14:paraId="4C65584B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2</w:t>
            </w:r>
          </w:p>
        </w:tc>
        <w:tc>
          <w:tcPr>
            <w:tcW w:w="1234" w:type="dxa"/>
          </w:tcPr>
          <w:p w14:paraId="66F91D3F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26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Agustus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2024</w:t>
            </w:r>
          </w:p>
        </w:tc>
        <w:tc>
          <w:tcPr>
            <w:tcW w:w="1234" w:type="dxa"/>
          </w:tcPr>
          <w:p w14:paraId="7DE3D838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Analisis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Kebutuhan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234" w:type="dxa"/>
          </w:tcPr>
          <w:p w14:paraId="00A87A8D" w14:textId="0ACEDE6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1.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Penjelasan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tentang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pentingnya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lastRenderedPageBreak/>
              <w:t>analisis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kebutuhan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untuk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UKM.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2. Teknik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pengumpulan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data: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wawancara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,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survei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,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observasi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>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3. Latihan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membuat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dokumen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analisis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kebutuhan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untuk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UKM.</w:t>
            </w:r>
          </w:p>
          <w:p w14:paraId="28EAD07C" w14:textId="2E9E0EBF" w:rsidR="00080C91" w:rsidRPr="001269C5" w:rsidRDefault="00080C91" w:rsidP="00080C91">
            <w:pPr>
              <w:rPr>
                <w:rFonts w:cs="Al Bayan Plai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534CED80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lastRenderedPageBreak/>
              <w:t>Stud</w:t>
            </w:r>
            <w:r w:rsidRPr="001269C5">
              <w:rPr>
                <w:rFonts w:cs="Al Bayan Plain"/>
                <w:sz w:val="24"/>
                <w:szCs w:val="24"/>
              </w:rPr>
              <w:t>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kasus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analisis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lastRenderedPageBreak/>
              <w:t>kebutuhan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pada UKM.</w:t>
            </w:r>
          </w:p>
        </w:tc>
        <w:tc>
          <w:tcPr>
            <w:tcW w:w="1234" w:type="dxa"/>
          </w:tcPr>
          <w:p w14:paraId="49403A24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lastRenderedPageBreak/>
              <w:t>Word, Excel</w:t>
            </w:r>
          </w:p>
        </w:tc>
        <w:tc>
          <w:tcPr>
            <w:tcW w:w="1234" w:type="dxa"/>
          </w:tcPr>
          <w:p w14:paraId="40034D79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Bab 2: "Project Initiation"</w:t>
            </w:r>
          </w:p>
        </w:tc>
      </w:tr>
      <w:tr w:rsidR="002529E8" w:rsidRPr="001269C5" w14:paraId="73A2A18D" w14:textId="77777777">
        <w:tc>
          <w:tcPr>
            <w:tcW w:w="1234" w:type="dxa"/>
          </w:tcPr>
          <w:p w14:paraId="30DA8D6B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3</w:t>
            </w:r>
          </w:p>
        </w:tc>
        <w:tc>
          <w:tcPr>
            <w:tcW w:w="1234" w:type="dxa"/>
          </w:tcPr>
          <w:p w14:paraId="4B6FFEDD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2 September 2024</w:t>
            </w:r>
          </w:p>
        </w:tc>
        <w:tc>
          <w:tcPr>
            <w:tcW w:w="1234" w:type="dxa"/>
          </w:tcPr>
          <w:p w14:paraId="22913895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Perancangan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234" w:type="dxa"/>
          </w:tcPr>
          <w:p w14:paraId="1806E94E" w14:textId="71A10C38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1.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Diskusi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tentang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konsep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perancangan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untuk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UKM.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2.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Pengenalan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alat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bantu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perancangan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>: flowchart, DFD.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3. </w:t>
            </w:r>
            <w:r w:rsidRPr="001269C5">
              <w:rPr>
                <w:rFonts w:cs="Al Bayan Plain"/>
                <w:sz w:val="24"/>
                <w:szCs w:val="24"/>
              </w:rPr>
              <w:t xml:space="preserve">Latihan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membuat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flowchart dan DFD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untuk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manajemen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inventaris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>.</w:t>
            </w:r>
          </w:p>
          <w:p w14:paraId="38346CDE" w14:textId="2FD84CCC" w:rsidR="00080C91" w:rsidRPr="001269C5" w:rsidRDefault="00080C91" w:rsidP="00080C91">
            <w:pPr>
              <w:rPr>
                <w:rFonts w:cs="Al Bayan Plai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4E415817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Perancangan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manajemen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inventaris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di UKM.</w:t>
            </w:r>
          </w:p>
        </w:tc>
        <w:tc>
          <w:tcPr>
            <w:tcW w:w="1234" w:type="dxa"/>
          </w:tcPr>
          <w:p w14:paraId="3BDD4339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Microsoft Visio,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Lucidchart</w:t>
            </w:r>
            <w:proofErr w:type="spellEnd"/>
          </w:p>
        </w:tc>
        <w:tc>
          <w:tcPr>
            <w:tcW w:w="1234" w:type="dxa"/>
          </w:tcPr>
          <w:p w14:paraId="3268A585" w14:textId="77777777" w:rsidR="002529E8" w:rsidRPr="001269C5" w:rsidRDefault="006169CE" w:rsidP="00080C91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Bab 7: "Process Modeling"</w:t>
            </w:r>
          </w:p>
        </w:tc>
      </w:tr>
      <w:tr w:rsidR="002529E8" w:rsidRPr="001269C5" w14:paraId="388AA328" w14:textId="77777777">
        <w:tc>
          <w:tcPr>
            <w:tcW w:w="1234" w:type="dxa"/>
          </w:tcPr>
          <w:p w14:paraId="411C8DF1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4</w:t>
            </w:r>
          </w:p>
        </w:tc>
        <w:tc>
          <w:tcPr>
            <w:tcW w:w="1234" w:type="dxa"/>
          </w:tcPr>
          <w:p w14:paraId="7F7E29CB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9 September 2024</w:t>
            </w:r>
          </w:p>
        </w:tc>
        <w:tc>
          <w:tcPr>
            <w:tcW w:w="1234" w:type="dxa"/>
          </w:tcPr>
          <w:p w14:paraId="26164962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Pengembangan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234" w:type="dxa"/>
          </w:tcPr>
          <w:p w14:paraId="5C15FF8B" w14:textId="307DA7A3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1.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Pembahasan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metode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pengembangan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>: Wat</w:t>
            </w:r>
            <w:r w:rsidRPr="001269C5">
              <w:rPr>
                <w:rFonts w:cs="Al Bayan Plain"/>
                <w:sz w:val="24"/>
                <w:szCs w:val="24"/>
              </w:rPr>
              <w:t xml:space="preserve">erfall, Agile,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khusus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untuk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UKM.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2.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Diskusi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tentang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lastRenderedPageBreak/>
              <w:t>kelebihan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dan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kekurangan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tiap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metode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>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3.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Studi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kasus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pengembangan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menggunakan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metodologi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Agile.</w:t>
            </w:r>
          </w:p>
          <w:p w14:paraId="4009F929" w14:textId="347DE063" w:rsidR="00080C91" w:rsidRPr="001269C5" w:rsidRDefault="00080C91">
            <w:pPr>
              <w:rPr>
                <w:rFonts w:cs="Al Bayan Plai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59A87B73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lastRenderedPageBreak/>
              <w:t>Pengembangan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akuntansi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untuk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UKM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dengan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metodologi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Agile.</w:t>
            </w:r>
          </w:p>
        </w:tc>
        <w:tc>
          <w:tcPr>
            <w:tcW w:w="1234" w:type="dxa"/>
          </w:tcPr>
          <w:p w14:paraId="2F94D7A6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Trello, JIRA</w:t>
            </w:r>
          </w:p>
        </w:tc>
        <w:tc>
          <w:tcPr>
            <w:tcW w:w="1234" w:type="dxa"/>
          </w:tcPr>
          <w:p w14:paraId="7C21D238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Bab 11: "Designing the </w:t>
            </w:r>
            <w:r w:rsidRPr="001269C5">
              <w:rPr>
                <w:rFonts w:cs="Al Bayan Plain"/>
                <w:sz w:val="24"/>
                <w:szCs w:val="24"/>
              </w:rPr>
              <w:t>System Architecture"</w:t>
            </w:r>
          </w:p>
        </w:tc>
      </w:tr>
      <w:tr w:rsidR="002529E8" w:rsidRPr="001269C5" w14:paraId="771BE61F" w14:textId="77777777">
        <w:tc>
          <w:tcPr>
            <w:tcW w:w="1234" w:type="dxa"/>
          </w:tcPr>
          <w:p w14:paraId="39A21644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5</w:t>
            </w:r>
          </w:p>
        </w:tc>
        <w:tc>
          <w:tcPr>
            <w:tcW w:w="1234" w:type="dxa"/>
          </w:tcPr>
          <w:p w14:paraId="1A3CF54A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16 September 2024</w:t>
            </w:r>
          </w:p>
        </w:tc>
        <w:tc>
          <w:tcPr>
            <w:tcW w:w="1234" w:type="dxa"/>
          </w:tcPr>
          <w:p w14:paraId="2F9ACF68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Manajemen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Proyek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234" w:type="dxa"/>
          </w:tcPr>
          <w:p w14:paraId="204111D9" w14:textId="71056A05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1.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Pengenalan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konsep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manajemen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proyek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kecil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menengah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>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2.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Penjelasan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tentang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siklus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hidup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proyek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>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3.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Penggunaan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Gantt Chart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untuk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manajemen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proyek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inventaris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>.</w:t>
            </w:r>
          </w:p>
          <w:p w14:paraId="6113931C" w14:textId="7EB92804" w:rsidR="00080C91" w:rsidRPr="001269C5" w:rsidRDefault="00080C91">
            <w:pPr>
              <w:rPr>
                <w:rFonts w:cs="Al Bayan Plai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46FF7A34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Studi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kasus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man</w:t>
            </w:r>
            <w:r w:rsidRPr="001269C5">
              <w:rPr>
                <w:rFonts w:cs="Al Bayan Plain"/>
                <w:sz w:val="24"/>
                <w:szCs w:val="24"/>
              </w:rPr>
              <w:t>ajemen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proyek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pengembangan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UKM.</w:t>
            </w:r>
          </w:p>
        </w:tc>
        <w:tc>
          <w:tcPr>
            <w:tcW w:w="1234" w:type="dxa"/>
          </w:tcPr>
          <w:p w14:paraId="51FFFF58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Microsoft Project,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GanttProject</w:t>
            </w:r>
            <w:proofErr w:type="spellEnd"/>
          </w:p>
        </w:tc>
        <w:tc>
          <w:tcPr>
            <w:tcW w:w="1234" w:type="dxa"/>
          </w:tcPr>
          <w:p w14:paraId="64F3C6BB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Bab 3: "Managing Systems Projects"</w:t>
            </w:r>
          </w:p>
        </w:tc>
      </w:tr>
      <w:tr w:rsidR="002529E8" w:rsidRPr="001269C5" w14:paraId="3C4D0A9A" w14:textId="77777777">
        <w:tc>
          <w:tcPr>
            <w:tcW w:w="1234" w:type="dxa"/>
          </w:tcPr>
          <w:p w14:paraId="04582C93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6</w:t>
            </w:r>
          </w:p>
        </w:tc>
        <w:tc>
          <w:tcPr>
            <w:tcW w:w="1234" w:type="dxa"/>
          </w:tcPr>
          <w:p w14:paraId="45B2B9E0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23 September 2024</w:t>
            </w:r>
          </w:p>
        </w:tc>
        <w:tc>
          <w:tcPr>
            <w:tcW w:w="1234" w:type="dxa"/>
          </w:tcPr>
          <w:p w14:paraId="7491A23C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Basis Data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dalam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Perancangan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234" w:type="dxa"/>
          </w:tcPr>
          <w:p w14:paraId="2E4E118B" w14:textId="4C78E6B4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1.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Penjelasan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tentang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konsep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basis data dan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perannya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dalam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UKM.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2.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Diskusi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tentang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desain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basis data: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normalisasi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>, ERD.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3. Latihan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membuat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ERD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untuk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akuntansi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r w:rsidRPr="001269C5">
              <w:rPr>
                <w:rFonts w:cs="Al Bayan Plain"/>
                <w:sz w:val="24"/>
                <w:szCs w:val="24"/>
              </w:rPr>
              <w:lastRenderedPageBreak/>
              <w:t xml:space="preserve">dan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inventaris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>.</w:t>
            </w:r>
          </w:p>
          <w:p w14:paraId="1209CC2A" w14:textId="46D32C0F" w:rsidR="00080C91" w:rsidRPr="001269C5" w:rsidRDefault="00080C91">
            <w:pPr>
              <w:rPr>
                <w:rFonts w:cs="Al Bayan Plai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1CEA1E2F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lastRenderedPageBreak/>
              <w:t xml:space="preserve">Desain basis data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untuk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akuntansi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UKM.</w:t>
            </w:r>
          </w:p>
        </w:tc>
        <w:tc>
          <w:tcPr>
            <w:tcW w:w="1234" w:type="dxa"/>
          </w:tcPr>
          <w:p w14:paraId="5C94AA05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MySQL, Microsoft Access</w:t>
            </w:r>
          </w:p>
        </w:tc>
        <w:tc>
          <w:tcPr>
            <w:tcW w:w="1234" w:type="dxa"/>
          </w:tcPr>
          <w:p w14:paraId="4E4B5D74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Bab 9: "Database Design"</w:t>
            </w:r>
          </w:p>
        </w:tc>
      </w:tr>
      <w:tr w:rsidR="002529E8" w:rsidRPr="001269C5" w14:paraId="7D56AC44" w14:textId="77777777">
        <w:tc>
          <w:tcPr>
            <w:tcW w:w="1234" w:type="dxa"/>
          </w:tcPr>
          <w:p w14:paraId="729C7927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7</w:t>
            </w:r>
          </w:p>
        </w:tc>
        <w:tc>
          <w:tcPr>
            <w:tcW w:w="1234" w:type="dxa"/>
          </w:tcPr>
          <w:p w14:paraId="77E0CABF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30 September 2024</w:t>
            </w:r>
          </w:p>
        </w:tc>
        <w:tc>
          <w:tcPr>
            <w:tcW w:w="1234" w:type="dxa"/>
          </w:tcPr>
          <w:p w14:paraId="05CEEBB7" w14:textId="4ED4FFA3" w:rsidR="002529E8" w:rsidRPr="001269C5" w:rsidRDefault="006169CE">
            <w:pPr>
              <w:rPr>
                <w:rFonts w:cs="Al Bayan Plain"/>
                <w:b/>
                <w:bCs/>
                <w:sz w:val="24"/>
                <w:szCs w:val="24"/>
              </w:rPr>
            </w:pPr>
            <w:r w:rsidRPr="001269C5">
              <w:rPr>
                <w:rFonts w:cs="Al Bayan Plain"/>
                <w:b/>
                <w:bCs/>
                <w:sz w:val="24"/>
                <w:szCs w:val="24"/>
              </w:rPr>
              <w:t>UTS</w:t>
            </w:r>
          </w:p>
        </w:tc>
        <w:tc>
          <w:tcPr>
            <w:tcW w:w="1234" w:type="dxa"/>
          </w:tcPr>
          <w:p w14:paraId="6E35755D" w14:textId="716229B0" w:rsidR="002529E8" w:rsidRPr="001269C5" w:rsidRDefault="006169CE">
            <w:pPr>
              <w:rPr>
                <w:rFonts w:cs="Al Bayan Plain"/>
                <w:b/>
                <w:bCs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b/>
                <w:bCs/>
                <w:sz w:val="24"/>
                <w:szCs w:val="24"/>
              </w:rPr>
              <w:t>Evaluasi</w:t>
            </w:r>
            <w:proofErr w:type="spellEnd"/>
            <w:r w:rsidRPr="001269C5">
              <w:rPr>
                <w:rFonts w:cs="Al Bayan Plain"/>
                <w:b/>
                <w:bCs/>
                <w:sz w:val="24"/>
                <w:szCs w:val="24"/>
              </w:rPr>
              <w:t xml:space="preserve"> Tengah </w:t>
            </w:r>
            <w:r w:rsidRPr="001269C5">
              <w:rPr>
                <w:rFonts w:cs="Al Bayan Plai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1234" w:type="dxa"/>
          </w:tcPr>
          <w:p w14:paraId="13E45F3C" w14:textId="28805957" w:rsidR="002529E8" w:rsidRPr="001269C5" w:rsidRDefault="00080C91">
            <w:pPr>
              <w:rPr>
                <w:rFonts w:cs="Al Bayan Plain"/>
                <w:b/>
                <w:bCs/>
                <w:sz w:val="24"/>
                <w:szCs w:val="24"/>
              </w:rPr>
            </w:pPr>
            <w:r w:rsidRPr="001269C5">
              <w:rPr>
                <w:rFonts w:cs="Al Bayan Plai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34" w:type="dxa"/>
          </w:tcPr>
          <w:p w14:paraId="3B262A62" w14:textId="2A44AE17" w:rsidR="002529E8" w:rsidRPr="001269C5" w:rsidRDefault="00080C91">
            <w:pPr>
              <w:rPr>
                <w:rFonts w:cs="Al Bayan Plain"/>
                <w:b/>
                <w:bCs/>
                <w:sz w:val="24"/>
                <w:szCs w:val="24"/>
              </w:rPr>
            </w:pPr>
            <w:r w:rsidRPr="001269C5">
              <w:rPr>
                <w:rFonts w:cs="Al Bayan Plai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34" w:type="dxa"/>
          </w:tcPr>
          <w:p w14:paraId="4234C42C" w14:textId="52903C7F" w:rsidR="002529E8" w:rsidRPr="001269C5" w:rsidRDefault="00080C91">
            <w:pPr>
              <w:rPr>
                <w:rFonts w:cs="Al Bayan Plain"/>
                <w:b/>
                <w:bCs/>
                <w:sz w:val="24"/>
                <w:szCs w:val="24"/>
              </w:rPr>
            </w:pPr>
            <w:r w:rsidRPr="001269C5">
              <w:rPr>
                <w:rFonts w:cs="Al Bayan Plain"/>
                <w:b/>
                <w:bCs/>
                <w:sz w:val="24"/>
                <w:szCs w:val="24"/>
              </w:rPr>
              <w:t>-</w:t>
            </w:r>
          </w:p>
        </w:tc>
      </w:tr>
      <w:tr w:rsidR="002529E8" w:rsidRPr="001269C5" w14:paraId="7097A0D2" w14:textId="77777777">
        <w:tc>
          <w:tcPr>
            <w:tcW w:w="1234" w:type="dxa"/>
          </w:tcPr>
          <w:p w14:paraId="011B9635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8</w:t>
            </w:r>
          </w:p>
        </w:tc>
        <w:tc>
          <w:tcPr>
            <w:tcW w:w="1234" w:type="dxa"/>
          </w:tcPr>
          <w:p w14:paraId="1A5E1924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7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Oktober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2024</w:t>
            </w:r>
          </w:p>
        </w:tc>
        <w:tc>
          <w:tcPr>
            <w:tcW w:w="1234" w:type="dxa"/>
          </w:tcPr>
          <w:p w14:paraId="26F7422A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Implementasi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234" w:type="dxa"/>
          </w:tcPr>
          <w:p w14:paraId="6C182221" w14:textId="48B0E512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1.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Diskusi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tentang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tahap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implementasi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di UKM.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2.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Pembahasan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tantangan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dalam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implementasi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>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3.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Studi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kasus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implementasi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di UKM.</w:t>
            </w:r>
          </w:p>
          <w:p w14:paraId="76B1FA31" w14:textId="0A795756" w:rsidR="00080C91" w:rsidRPr="001269C5" w:rsidRDefault="00080C91">
            <w:pPr>
              <w:rPr>
                <w:rFonts w:cs="Al Bayan Plai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24D82373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Implementasi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inventaris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di UKM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</w:t>
            </w:r>
            <w:r w:rsidRPr="001269C5">
              <w:rPr>
                <w:rFonts w:cs="Al Bayan Plain"/>
                <w:sz w:val="24"/>
                <w:szCs w:val="24"/>
              </w:rPr>
              <w:t>anufaktur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kecil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>.</w:t>
            </w:r>
          </w:p>
        </w:tc>
        <w:tc>
          <w:tcPr>
            <w:tcW w:w="1234" w:type="dxa"/>
          </w:tcPr>
          <w:p w14:paraId="12D4B564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Excel, SAP</w:t>
            </w:r>
          </w:p>
        </w:tc>
        <w:tc>
          <w:tcPr>
            <w:tcW w:w="1234" w:type="dxa"/>
          </w:tcPr>
          <w:p w14:paraId="053F832A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Bab 10: "Systems Implementation"</w:t>
            </w:r>
          </w:p>
        </w:tc>
      </w:tr>
      <w:tr w:rsidR="002529E8" w:rsidRPr="001269C5" w14:paraId="01F0EA0D" w14:textId="77777777">
        <w:tc>
          <w:tcPr>
            <w:tcW w:w="1234" w:type="dxa"/>
          </w:tcPr>
          <w:p w14:paraId="04018BD5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9</w:t>
            </w:r>
          </w:p>
        </w:tc>
        <w:tc>
          <w:tcPr>
            <w:tcW w:w="1234" w:type="dxa"/>
          </w:tcPr>
          <w:p w14:paraId="4A5E2173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14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Oktober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2024</w:t>
            </w:r>
          </w:p>
        </w:tc>
        <w:tc>
          <w:tcPr>
            <w:tcW w:w="1234" w:type="dxa"/>
          </w:tcPr>
          <w:p w14:paraId="18362607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Pengujian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dan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Pemeliharaan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234" w:type="dxa"/>
          </w:tcPr>
          <w:p w14:paraId="66DF4207" w14:textId="463BBB60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1.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Pengenalan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teknik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pengujian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di UKM.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2.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Diskusi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tentang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jenis-jenis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pengujian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>: unit test, integration test.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3. Latihan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membuat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rencana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pengujian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untuk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manajemen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UKM.</w:t>
            </w:r>
          </w:p>
          <w:p w14:paraId="705D8792" w14:textId="591DCA1B" w:rsidR="00080C91" w:rsidRPr="001269C5" w:rsidRDefault="00080C91">
            <w:pPr>
              <w:rPr>
                <w:rFonts w:cs="Al Bayan Plai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4F26F29C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Pengujian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akuntansi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di UKM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ritel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>.</w:t>
            </w:r>
          </w:p>
        </w:tc>
        <w:tc>
          <w:tcPr>
            <w:tcW w:w="1234" w:type="dxa"/>
          </w:tcPr>
          <w:p w14:paraId="24362D34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Selenium, Postman</w:t>
            </w:r>
          </w:p>
        </w:tc>
        <w:tc>
          <w:tcPr>
            <w:tcW w:w="1234" w:type="dxa"/>
          </w:tcPr>
          <w:p w14:paraId="4D70F842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Bab 13: "Systems Operation and Support"</w:t>
            </w:r>
          </w:p>
        </w:tc>
      </w:tr>
      <w:tr w:rsidR="002529E8" w:rsidRPr="001269C5" w14:paraId="042F2EA3" w14:textId="77777777">
        <w:tc>
          <w:tcPr>
            <w:tcW w:w="1234" w:type="dxa"/>
          </w:tcPr>
          <w:p w14:paraId="124FA1AF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10</w:t>
            </w:r>
          </w:p>
        </w:tc>
        <w:tc>
          <w:tcPr>
            <w:tcW w:w="1234" w:type="dxa"/>
          </w:tcPr>
          <w:p w14:paraId="13FA6975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21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Oktobe</w:t>
            </w:r>
            <w:r w:rsidRPr="001269C5">
              <w:rPr>
                <w:rFonts w:cs="Al Bayan Plain"/>
                <w:sz w:val="24"/>
                <w:szCs w:val="24"/>
              </w:rPr>
              <w:lastRenderedPageBreak/>
              <w:t>r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2024</w:t>
            </w:r>
          </w:p>
        </w:tc>
        <w:tc>
          <w:tcPr>
            <w:tcW w:w="1234" w:type="dxa"/>
          </w:tcPr>
          <w:p w14:paraId="08AC5E70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lastRenderedPageBreak/>
              <w:t xml:space="preserve">Audit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lastRenderedPageBreak/>
              <w:t>Informasi</w:t>
            </w:r>
            <w:proofErr w:type="spellEnd"/>
          </w:p>
        </w:tc>
        <w:tc>
          <w:tcPr>
            <w:tcW w:w="1234" w:type="dxa"/>
          </w:tcPr>
          <w:p w14:paraId="40EBF913" w14:textId="415463E1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lastRenderedPageBreak/>
              <w:t xml:space="preserve">1.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Pembahasan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lastRenderedPageBreak/>
              <w:t>tentang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pentingnya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audit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untuk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UKM.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2.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Pengenal</w:t>
            </w:r>
            <w:r w:rsidRPr="001269C5">
              <w:rPr>
                <w:rFonts w:cs="Al Bayan Plain"/>
                <w:sz w:val="24"/>
                <w:szCs w:val="24"/>
              </w:rPr>
              <w:t>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standar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audit: COBIT, ITIL.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3. Latihan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membuat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laporan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audit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sederhana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untuk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UKM.</w:t>
            </w:r>
          </w:p>
          <w:p w14:paraId="57AF9340" w14:textId="646990FC" w:rsidR="00080C91" w:rsidRPr="001269C5" w:rsidRDefault="00080C91">
            <w:pPr>
              <w:rPr>
                <w:rFonts w:cs="Al Bayan Plai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05B0F0AB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lastRenderedPageBreak/>
              <w:t xml:space="preserve">Audit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lastRenderedPageBreak/>
              <w:t>keuangan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UKM.</w:t>
            </w:r>
          </w:p>
        </w:tc>
        <w:tc>
          <w:tcPr>
            <w:tcW w:w="1234" w:type="dxa"/>
          </w:tcPr>
          <w:p w14:paraId="700D919B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lastRenderedPageBreak/>
              <w:t xml:space="preserve">Excel, ACL </w:t>
            </w:r>
            <w:r w:rsidRPr="001269C5">
              <w:rPr>
                <w:rFonts w:cs="Al Bayan Plain"/>
                <w:sz w:val="24"/>
                <w:szCs w:val="24"/>
              </w:rPr>
              <w:lastRenderedPageBreak/>
              <w:t>Analytics</w:t>
            </w:r>
          </w:p>
        </w:tc>
        <w:tc>
          <w:tcPr>
            <w:tcW w:w="1234" w:type="dxa"/>
          </w:tcPr>
          <w:p w14:paraId="5397DE12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lastRenderedPageBreak/>
              <w:t xml:space="preserve">Bab 12: "Systems </w:t>
            </w:r>
            <w:r w:rsidRPr="001269C5">
              <w:rPr>
                <w:rFonts w:cs="Al Bayan Plain"/>
                <w:sz w:val="24"/>
                <w:szCs w:val="24"/>
              </w:rPr>
              <w:lastRenderedPageBreak/>
              <w:t>Security and Maintenance"</w:t>
            </w:r>
          </w:p>
        </w:tc>
      </w:tr>
      <w:tr w:rsidR="002529E8" w:rsidRPr="001269C5" w14:paraId="62CF6989" w14:textId="77777777">
        <w:tc>
          <w:tcPr>
            <w:tcW w:w="1234" w:type="dxa"/>
          </w:tcPr>
          <w:p w14:paraId="211CCB61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11</w:t>
            </w:r>
          </w:p>
        </w:tc>
        <w:tc>
          <w:tcPr>
            <w:tcW w:w="1234" w:type="dxa"/>
          </w:tcPr>
          <w:p w14:paraId="68B30980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28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Oktober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2024</w:t>
            </w:r>
          </w:p>
        </w:tc>
        <w:tc>
          <w:tcPr>
            <w:tcW w:w="1234" w:type="dxa"/>
          </w:tcPr>
          <w:p w14:paraId="3780555B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Keamanan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dan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Privasi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Data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dalam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234" w:type="dxa"/>
          </w:tcPr>
          <w:p w14:paraId="6CD1BF02" w14:textId="577F835F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1.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Diskusi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tentang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ancaman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keamanan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data di UKM.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2.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Pembahasan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tentang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enkripsi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dan firewall.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3.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Studi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kasus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kebocoran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data dan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langkah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penanggulangannya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di UKM.</w:t>
            </w:r>
          </w:p>
          <w:p w14:paraId="51576670" w14:textId="54B63310" w:rsidR="00080C91" w:rsidRPr="001269C5" w:rsidRDefault="00080C91">
            <w:pPr>
              <w:rPr>
                <w:rFonts w:cs="Al Bayan Plai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2101C37C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Studi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kasus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kebocoran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data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pelanggan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di UKM e-commerce.</w:t>
            </w:r>
          </w:p>
        </w:tc>
        <w:tc>
          <w:tcPr>
            <w:tcW w:w="1234" w:type="dxa"/>
          </w:tcPr>
          <w:p w14:paraId="5BB53BFE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Wireshark, SSL Labs</w:t>
            </w:r>
          </w:p>
        </w:tc>
        <w:tc>
          <w:tcPr>
            <w:tcW w:w="1234" w:type="dxa"/>
          </w:tcPr>
          <w:p w14:paraId="52CB7835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Bab 12: "Systems Security and</w:t>
            </w:r>
            <w:r w:rsidRPr="001269C5">
              <w:rPr>
                <w:rFonts w:cs="Al Bayan Plain"/>
                <w:sz w:val="24"/>
                <w:szCs w:val="24"/>
              </w:rPr>
              <w:t xml:space="preserve"> Maintenance"</w:t>
            </w:r>
          </w:p>
        </w:tc>
      </w:tr>
      <w:tr w:rsidR="002529E8" w:rsidRPr="001269C5" w14:paraId="25E337DF" w14:textId="77777777">
        <w:tc>
          <w:tcPr>
            <w:tcW w:w="1234" w:type="dxa"/>
          </w:tcPr>
          <w:p w14:paraId="4A109645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12</w:t>
            </w:r>
          </w:p>
        </w:tc>
        <w:tc>
          <w:tcPr>
            <w:tcW w:w="1234" w:type="dxa"/>
          </w:tcPr>
          <w:p w14:paraId="7961A550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4 November 2024</w:t>
            </w:r>
          </w:p>
        </w:tc>
        <w:tc>
          <w:tcPr>
            <w:tcW w:w="1234" w:type="dxa"/>
          </w:tcPr>
          <w:p w14:paraId="320FDC82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Integrasi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234" w:type="dxa"/>
          </w:tcPr>
          <w:p w14:paraId="0E23DAB2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1.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Pengenalan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konsep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integrasi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di UKM.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2.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Diskusi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tentang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middleware dan API.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3. Latihan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membuat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integrasi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sederhana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menggunaka</w:t>
            </w:r>
            <w:r w:rsidRPr="001269C5">
              <w:rPr>
                <w:rFonts w:cs="Al Bayan Plain"/>
                <w:sz w:val="24"/>
                <w:szCs w:val="24"/>
              </w:rPr>
              <w:lastRenderedPageBreak/>
              <w:t>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API.</w:t>
            </w:r>
          </w:p>
          <w:p w14:paraId="258B372D" w14:textId="71D35BD1" w:rsidR="00080C91" w:rsidRPr="001269C5" w:rsidRDefault="00080C91">
            <w:pPr>
              <w:rPr>
                <w:rFonts w:cs="Al Bayan Plai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68D08BEB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lastRenderedPageBreak/>
              <w:t xml:space="preserve">Integrasi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manajemen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inventaris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dengan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pembayaran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di UKM.</w:t>
            </w:r>
          </w:p>
        </w:tc>
        <w:tc>
          <w:tcPr>
            <w:tcW w:w="1234" w:type="dxa"/>
          </w:tcPr>
          <w:p w14:paraId="239496A8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Postman, Zapier</w:t>
            </w:r>
          </w:p>
        </w:tc>
        <w:tc>
          <w:tcPr>
            <w:tcW w:w="1234" w:type="dxa"/>
          </w:tcPr>
          <w:p w14:paraId="16646E2B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Bab 14: "Enterprise Systems"</w:t>
            </w:r>
          </w:p>
        </w:tc>
      </w:tr>
      <w:tr w:rsidR="002529E8" w:rsidRPr="001269C5" w14:paraId="6211E9B7" w14:textId="77777777">
        <w:tc>
          <w:tcPr>
            <w:tcW w:w="1234" w:type="dxa"/>
          </w:tcPr>
          <w:p w14:paraId="18E32E18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13</w:t>
            </w:r>
          </w:p>
        </w:tc>
        <w:tc>
          <w:tcPr>
            <w:tcW w:w="1234" w:type="dxa"/>
          </w:tcPr>
          <w:p w14:paraId="5E6C1E84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11 November 2024</w:t>
            </w:r>
          </w:p>
        </w:tc>
        <w:tc>
          <w:tcPr>
            <w:tcW w:w="1234" w:type="dxa"/>
          </w:tcPr>
          <w:p w14:paraId="74DB98F3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Tren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Teknologi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dalam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Pengembangan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234" w:type="dxa"/>
          </w:tcPr>
          <w:p w14:paraId="71C94C2D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1.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Pembahasan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tentang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tren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teknologi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terbaru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yang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relevan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untuk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UKM: cloud computing, AI.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2.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Diskusi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tentang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damp</w:t>
            </w:r>
            <w:r w:rsidRPr="001269C5">
              <w:rPr>
                <w:rFonts w:cs="Al Bayan Plain"/>
                <w:sz w:val="24"/>
                <w:szCs w:val="24"/>
              </w:rPr>
              <w:t>ak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teknologi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tersebut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terhadap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informasi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di UKM.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3.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Studi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kasus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penggunaan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AI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dalam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analisis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data UKM.</w:t>
            </w:r>
          </w:p>
          <w:p w14:paraId="27878ACE" w14:textId="5D8FD41D" w:rsidR="00080C91" w:rsidRPr="001269C5" w:rsidRDefault="00080C91">
            <w:pPr>
              <w:rPr>
                <w:rFonts w:cs="Al Bayan Plai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15E4C34D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sz w:val="24"/>
                <w:szCs w:val="24"/>
              </w:rPr>
              <w:t>Penerapan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AI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dalam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sistem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rekomendasi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produk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untuk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UKM.</w:t>
            </w:r>
          </w:p>
        </w:tc>
        <w:tc>
          <w:tcPr>
            <w:tcW w:w="1234" w:type="dxa"/>
          </w:tcPr>
          <w:p w14:paraId="042518E0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Google Cloud, IBM Watson</w:t>
            </w:r>
          </w:p>
        </w:tc>
        <w:tc>
          <w:tcPr>
            <w:tcW w:w="1234" w:type="dxa"/>
          </w:tcPr>
          <w:p w14:paraId="1E37E9D2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Bab 15: "Systems for E-Commerce and the Web"</w:t>
            </w:r>
          </w:p>
        </w:tc>
      </w:tr>
      <w:tr w:rsidR="002529E8" w:rsidRPr="001269C5" w14:paraId="245F5A72" w14:textId="77777777">
        <w:tc>
          <w:tcPr>
            <w:tcW w:w="1234" w:type="dxa"/>
          </w:tcPr>
          <w:p w14:paraId="643FF5CF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14</w:t>
            </w:r>
          </w:p>
        </w:tc>
        <w:tc>
          <w:tcPr>
            <w:tcW w:w="1234" w:type="dxa"/>
          </w:tcPr>
          <w:p w14:paraId="04C5E85C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 xml:space="preserve">18 </w:t>
            </w:r>
            <w:r w:rsidRPr="001269C5">
              <w:rPr>
                <w:rFonts w:cs="Al Bayan Plain"/>
                <w:sz w:val="24"/>
                <w:szCs w:val="24"/>
              </w:rPr>
              <w:t>November 2024</w:t>
            </w:r>
          </w:p>
        </w:tc>
        <w:tc>
          <w:tcPr>
            <w:tcW w:w="1234" w:type="dxa"/>
          </w:tcPr>
          <w:p w14:paraId="376FC2F3" w14:textId="5907BF02" w:rsidR="002529E8" w:rsidRPr="001269C5" w:rsidRDefault="006169CE">
            <w:pPr>
              <w:rPr>
                <w:rFonts w:cs="Al Bayan Plain"/>
                <w:b/>
                <w:bCs/>
                <w:sz w:val="24"/>
                <w:szCs w:val="24"/>
              </w:rPr>
            </w:pPr>
            <w:r w:rsidRPr="001269C5">
              <w:rPr>
                <w:rFonts w:cs="Al Bayan Plain"/>
                <w:b/>
                <w:bCs/>
                <w:sz w:val="24"/>
                <w:szCs w:val="24"/>
              </w:rPr>
              <w:t>UAS</w:t>
            </w:r>
          </w:p>
        </w:tc>
        <w:tc>
          <w:tcPr>
            <w:tcW w:w="1234" w:type="dxa"/>
          </w:tcPr>
          <w:p w14:paraId="5596C097" w14:textId="12D4B522" w:rsidR="002529E8" w:rsidRPr="001269C5" w:rsidRDefault="006169CE">
            <w:pPr>
              <w:rPr>
                <w:rFonts w:cs="Al Bayan Plain"/>
                <w:b/>
                <w:bCs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b/>
                <w:bCs/>
                <w:sz w:val="24"/>
                <w:szCs w:val="24"/>
              </w:rPr>
              <w:t>Evaluasi</w:t>
            </w:r>
            <w:proofErr w:type="spellEnd"/>
            <w:r w:rsidRPr="001269C5">
              <w:rPr>
                <w:rFonts w:cs="Al Bayan Plain"/>
                <w:b/>
                <w:bCs/>
                <w:sz w:val="24"/>
                <w:szCs w:val="24"/>
              </w:rPr>
              <w:t xml:space="preserve"> Akhir Semester</w:t>
            </w:r>
          </w:p>
        </w:tc>
        <w:tc>
          <w:tcPr>
            <w:tcW w:w="1234" w:type="dxa"/>
          </w:tcPr>
          <w:p w14:paraId="1367324E" w14:textId="10491077" w:rsidR="002529E8" w:rsidRPr="001269C5" w:rsidRDefault="006169CE">
            <w:pPr>
              <w:rPr>
                <w:rFonts w:cs="Al Bayan Plain"/>
                <w:b/>
                <w:bCs/>
                <w:sz w:val="24"/>
                <w:szCs w:val="24"/>
              </w:rPr>
            </w:pPr>
            <w:r w:rsidRPr="001269C5">
              <w:rPr>
                <w:rFonts w:cs="Al Bayan Plai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34" w:type="dxa"/>
          </w:tcPr>
          <w:p w14:paraId="79019ED1" w14:textId="07FDFDBA" w:rsidR="002529E8" w:rsidRPr="001269C5" w:rsidRDefault="00080C91">
            <w:pPr>
              <w:rPr>
                <w:rFonts w:cs="Al Bayan Plain"/>
                <w:b/>
                <w:bCs/>
                <w:sz w:val="24"/>
                <w:szCs w:val="24"/>
              </w:rPr>
            </w:pPr>
            <w:r w:rsidRPr="001269C5">
              <w:rPr>
                <w:rFonts w:cs="Al Bayan Plai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34" w:type="dxa"/>
          </w:tcPr>
          <w:p w14:paraId="4E36B8E0" w14:textId="6F36F91E" w:rsidR="002529E8" w:rsidRPr="001269C5" w:rsidRDefault="00080C91">
            <w:pPr>
              <w:rPr>
                <w:rFonts w:cs="Al Bayan Plain"/>
                <w:b/>
                <w:bCs/>
                <w:sz w:val="24"/>
                <w:szCs w:val="24"/>
              </w:rPr>
            </w:pPr>
            <w:r w:rsidRPr="001269C5">
              <w:rPr>
                <w:rFonts w:cs="Al Bayan Plain"/>
                <w:b/>
                <w:bCs/>
                <w:sz w:val="24"/>
                <w:szCs w:val="24"/>
              </w:rPr>
              <w:t>-</w:t>
            </w:r>
          </w:p>
        </w:tc>
      </w:tr>
      <w:tr w:rsidR="002529E8" w:rsidRPr="001269C5" w14:paraId="089B21D3" w14:textId="77777777">
        <w:tc>
          <w:tcPr>
            <w:tcW w:w="1234" w:type="dxa"/>
          </w:tcPr>
          <w:p w14:paraId="791D7E8F" w14:textId="03D2BB9E" w:rsidR="002529E8" w:rsidRPr="001269C5" w:rsidRDefault="006169CE">
            <w:pPr>
              <w:rPr>
                <w:rFonts w:cs="Al Bayan Plain"/>
                <w:b/>
                <w:bCs/>
                <w:sz w:val="24"/>
                <w:szCs w:val="24"/>
              </w:rPr>
            </w:pPr>
            <w:proofErr w:type="spellStart"/>
            <w:r w:rsidRPr="001269C5">
              <w:rPr>
                <w:rFonts w:cs="Al Bayan Plain"/>
                <w:b/>
                <w:bCs/>
                <w:sz w:val="24"/>
                <w:szCs w:val="24"/>
              </w:rPr>
              <w:t>Tugas</w:t>
            </w:r>
            <w:proofErr w:type="spellEnd"/>
            <w:r w:rsidRPr="001269C5">
              <w:rPr>
                <w:rFonts w:cs="Al Bayan Plain"/>
                <w:b/>
                <w:bCs/>
                <w:sz w:val="24"/>
                <w:szCs w:val="24"/>
              </w:rPr>
              <w:t xml:space="preserve"> Akhir</w:t>
            </w:r>
          </w:p>
        </w:tc>
        <w:tc>
          <w:tcPr>
            <w:tcW w:w="1234" w:type="dxa"/>
          </w:tcPr>
          <w:p w14:paraId="7B8D2829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25 November 2024</w:t>
            </w:r>
          </w:p>
        </w:tc>
        <w:tc>
          <w:tcPr>
            <w:tcW w:w="1234" w:type="dxa"/>
          </w:tcPr>
          <w:p w14:paraId="714AA29B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Proyek Akhir: "Sistem Manajemen Inventaris dan Akuntansi Barang untuk UKM"</w:t>
            </w:r>
          </w:p>
        </w:tc>
        <w:tc>
          <w:tcPr>
            <w:tcW w:w="1234" w:type="dxa"/>
          </w:tcPr>
          <w:p w14:paraId="0B38E694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1. Presentasi dan demo prototype.</w:t>
            </w:r>
            <w:r w:rsidRPr="001269C5">
              <w:rPr>
                <w:rFonts w:cs="Al Bayan Plain"/>
                <w:sz w:val="24"/>
                <w:szCs w:val="24"/>
              </w:rPr>
              <w:br/>
              <w:t xml:space="preserve">2. Penilaian berdasarkan </w:t>
            </w:r>
            <w:r w:rsidRPr="001269C5">
              <w:rPr>
                <w:rFonts w:cs="Al Bayan Plain"/>
                <w:sz w:val="24"/>
                <w:szCs w:val="24"/>
              </w:rPr>
              <w:t xml:space="preserve">fungsionalitas, desain, dan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penerapan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teori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 xml:space="preserve"> yang </w:t>
            </w:r>
            <w:proofErr w:type="spellStart"/>
            <w:r w:rsidRPr="001269C5">
              <w:rPr>
                <w:rFonts w:cs="Al Bayan Plain"/>
                <w:sz w:val="24"/>
                <w:szCs w:val="24"/>
              </w:rPr>
              <w:t>dipelajari</w:t>
            </w:r>
            <w:proofErr w:type="spellEnd"/>
            <w:r w:rsidRPr="001269C5">
              <w:rPr>
                <w:rFonts w:cs="Al Bayan Plain"/>
                <w:sz w:val="24"/>
                <w:szCs w:val="24"/>
              </w:rPr>
              <w:t>.</w:t>
            </w:r>
          </w:p>
          <w:p w14:paraId="574CFBEF" w14:textId="4B154D07" w:rsidR="00080C91" w:rsidRPr="001269C5" w:rsidRDefault="00080C91">
            <w:pPr>
              <w:rPr>
                <w:rFonts w:cs="Al Bayan Plai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3F69E1C1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Prototype sistem manajemen inventaris dan akuntansi barang untuk UKM.</w:t>
            </w:r>
          </w:p>
        </w:tc>
        <w:tc>
          <w:tcPr>
            <w:tcW w:w="1234" w:type="dxa"/>
          </w:tcPr>
          <w:p w14:paraId="5C069276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Semua aplikasi yang digunakan sebelumnya</w:t>
            </w:r>
          </w:p>
        </w:tc>
        <w:tc>
          <w:tcPr>
            <w:tcW w:w="1234" w:type="dxa"/>
          </w:tcPr>
          <w:p w14:paraId="032DA18C" w14:textId="77777777" w:rsidR="002529E8" w:rsidRPr="001269C5" w:rsidRDefault="006169CE">
            <w:pPr>
              <w:rPr>
                <w:rFonts w:cs="Al Bayan Plain"/>
                <w:sz w:val="24"/>
                <w:szCs w:val="24"/>
              </w:rPr>
            </w:pPr>
            <w:r w:rsidRPr="001269C5">
              <w:rPr>
                <w:rFonts w:cs="Al Bayan Plain"/>
                <w:sz w:val="24"/>
                <w:szCs w:val="24"/>
              </w:rPr>
              <w:t>Semua bab yang relevan di e-book</w:t>
            </w:r>
          </w:p>
        </w:tc>
      </w:tr>
    </w:tbl>
    <w:p w14:paraId="426D4457" w14:textId="77777777" w:rsidR="006169CE" w:rsidRPr="001269C5" w:rsidRDefault="006169CE">
      <w:pPr>
        <w:rPr>
          <w:rFonts w:cs="Al Bayan Plain"/>
          <w:sz w:val="24"/>
          <w:szCs w:val="24"/>
        </w:rPr>
      </w:pPr>
    </w:p>
    <w:sectPr w:rsidR="006169CE" w:rsidRPr="001269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0C91"/>
    <w:rsid w:val="001269C5"/>
    <w:rsid w:val="0015074B"/>
    <w:rsid w:val="002529E8"/>
    <w:rsid w:val="0029639D"/>
    <w:rsid w:val="00326F90"/>
    <w:rsid w:val="006169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8896D0"/>
  <w14:defaultImageDpi w14:val="300"/>
  <w15:docId w15:val="{4D6E835F-8E83-5E4D-B7A9-9E33DBCF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2024-08-25T14:24:00Z</dcterms:created>
  <dcterms:modified xsi:type="dcterms:W3CDTF">2024-08-25T14:24:00Z</dcterms:modified>
  <cp:category/>
</cp:coreProperties>
</file>